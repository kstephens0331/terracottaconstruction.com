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Terracotta Construction - Branding Proposal</w:t>
      </w:r>
    </w:p>
    <w:p>
      <w:r>
        <w:t>Prepared by StephensCode LLC</w:t>
        <w:br/>
      </w:r>
    </w:p>
    <w:p>
      <w:pPr>
        <w:pStyle w:val="Heading2"/>
      </w:pPr>
      <w:r>
        <w:t>Logo Concept Directions</w:t>
      </w:r>
    </w:p>
    <w:p>
      <w:pPr>
        <w:pStyle w:val="ListBullet"/>
      </w:pPr>
      <w:r>
        <w:t>Concept 1: Minimalist Building Icon + Leaf</w:t>
        <w:br/>
        <w:t>- Abstract outline of a building combined with a leaf.</w:t>
        <w:br/>
        <w:t>- Symbolizes both construction and landscaping.</w:t>
        <w:br/>
        <w:t>- Very clean, modern lines.</w:t>
      </w:r>
    </w:p>
    <w:p>
      <w:pPr>
        <w:pStyle w:val="ListBullet"/>
      </w:pPr>
      <w:r>
        <w:t>Concept 2: Shield and Hammer Emblem</w:t>
        <w:br/>
        <w:t>- Shield symbol with a simple hammer inside.</w:t>
        <w:br/>
        <w:t>- Represents strength, reliability, and craftsmanship.</w:t>
        <w:br/>
        <w:t>- Works well with Yellow/Grey colors.</w:t>
      </w:r>
    </w:p>
    <w:p>
      <w:pPr>
        <w:pStyle w:val="ListBullet"/>
      </w:pPr>
      <w:r>
        <w:t>Concept 3: Wordmark-Only (No Symbol)</w:t>
        <w:br/>
        <w:t>- Modern font-based logo with subtle customization.</w:t>
        <w:br/>
        <w:t>- Extremely sleek and minimalist.</w:t>
      </w:r>
    </w:p>
    <w:p>
      <w:pPr>
        <w:pStyle w:val="ListBullet"/>
      </w:pPr>
      <w:r>
        <w:t>Concept 4: Abstract 'TC' Monogram</w:t>
        <w:br/>
        <w:t>- 'T' and 'C' letters woven into a construction-themed monogram.</w:t>
        <w:br/>
        <w:t>- Brandable for shirts, trucks, business cards.</w:t>
      </w:r>
    </w:p>
    <w:p>
      <w:pPr>
        <w:pStyle w:val="Heading2"/>
      </w:pPr>
      <w:r>
        <w:t>Color Palette Suggestions</w:t>
      </w:r>
    </w:p>
    <w:p>
      <w:pPr>
        <w:pStyle w:val="ListBullet"/>
      </w:pPr>
      <w:r>
        <w:t>Palette 1 - Warm Modern:</w:t>
        <w:br/>
        <w:t>- Yellow: #F4B400</w:t>
        <w:br/>
        <w:t>- Dark Charcoal Grey: #333333</w:t>
        <w:br/>
        <w:t>- White: #FFFFFF</w:t>
        <w:br/>
        <w:t>- Deep Green (Accent): #3E7C48</w:t>
      </w:r>
    </w:p>
    <w:p>
      <w:pPr>
        <w:pStyle w:val="ListBullet"/>
      </w:pPr>
      <w:r>
        <w:t>Palette 2 - Sleek Industrial:</w:t>
        <w:br/>
        <w:t>- Bright Yellow: #FFCC00</w:t>
        <w:br/>
        <w:t>- Medium Grey: #888888</w:t>
        <w:br/>
        <w:t>- Light Slate Grey: #B0BEC5</w:t>
        <w:br/>
        <w:t>- Black: #000000</w:t>
      </w:r>
    </w:p>
    <w:p>
      <w:pPr>
        <w:pStyle w:val="ListBullet"/>
      </w:pPr>
      <w:r>
        <w:t>Palette 3 - High-End Luxury Feel:</w:t>
        <w:br/>
        <w:t>- Muted Mustard Yellow: #D4A017</w:t>
        <w:br/>
        <w:t>- Cool Steel Grey: #5E5E5E</w:t>
        <w:br/>
        <w:t>- Crisp White: #FFFFFF</w:t>
        <w:br/>
        <w:t>- Warm Beige: #F5F5DC</w:t>
      </w:r>
    </w:p>
    <w:p>
      <w:pPr>
        <w:pStyle w:val="Heading2"/>
      </w:pPr>
      <w:r>
        <w:t>Font Pairing Options</w:t>
      </w:r>
    </w:p>
    <w:p>
      <w:pPr>
        <w:pStyle w:val="ListBullet"/>
      </w:pPr>
      <w:r>
        <w:t>Pairing 1 - Bold &amp; Professional:</w:t>
        <w:br/>
        <w:t>- Headline: Montserrat Bold</w:t>
        <w:br/>
        <w:t>- Body: Open Sans Regular</w:t>
      </w:r>
    </w:p>
    <w:p>
      <w:pPr>
        <w:pStyle w:val="ListBullet"/>
      </w:pPr>
      <w:r>
        <w:t>Pairing 2 - Sleek &amp; Modern:</w:t>
        <w:br/>
        <w:t>- Headline: Poppins SemiBold</w:t>
        <w:br/>
        <w:t>- Body: Lato Regular</w:t>
      </w:r>
    </w:p>
    <w:p>
      <w:pPr>
        <w:pStyle w:val="ListBullet"/>
      </w:pPr>
      <w:r>
        <w:t>Pairing 3 - Classic Construction Feel:</w:t>
        <w:br/>
        <w:t>- Headline: Raleway Bold</w:t>
        <w:br/>
        <w:t>- Body: Roboto Regular</w:t>
      </w:r>
    </w:p>
    <w:p>
      <w:pPr>
        <w:pStyle w:val="Heading2"/>
      </w:pPr>
      <w:r>
        <w:t>Slogan/Tagline Ideas</w:t>
      </w:r>
    </w:p>
    <w:p>
      <w:pPr>
        <w:pStyle w:val="ListBullet"/>
      </w:pPr>
      <w:r>
        <w:t>"Building Relationships. Building Texas."</w:t>
      </w:r>
    </w:p>
    <w:p>
      <w:pPr>
        <w:pStyle w:val="ListBullet"/>
      </w:pPr>
      <w:r>
        <w:t>"Construction You Can Trust. Service You Can Rely On."</w:t>
      </w:r>
    </w:p>
    <w:p>
      <w:pPr>
        <w:pStyle w:val="ListBullet"/>
      </w:pPr>
      <w:r>
        <w:t>"From Foundations to Fences — We Build It Right."</w:t>
      </w:r>
    </w:p>
    <w:p>
      <w:pPr>
        <w:pStyle w:val="ListBullet"/>
      </w:pPr>
      <w:r>
        <w:t>"Your Trusted Partner in Construction and Care."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